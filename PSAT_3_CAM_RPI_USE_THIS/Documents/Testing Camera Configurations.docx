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14" w:rsidRDefault="00475BC1" w:rsidP="002A237B">
      <w:pPr>
        <w:rPr>
          <w:u w:val="single"/>
        </w:rPr>
      </w:pPr>
      <w:r w:rsidRPr="00475BC1">
        <w:rPr>
          <w:u w:val="single"/>
        </w:rPr>
        <w:t>Testing Camera Configurations</w:t>
      </w:r>
    </w:p>
    <w:p w:rsidR="00475BC1" w:rsidRDefault="00475BC1" w:rsidP="002A237B">
      <w:pPr>
        <w:rPr>
          <w:u w:val="single"/>
        </w:rPr>
      </w:pPr>
    </w:p>
    <w:p w:rsidR="00475BC1" w:rsidRDefault="00475BC1" w:rsidP="002A237B">
      <w:pPr>
        <w:rPr>
          <w:b/>
        </w:rPr>
      </w:pPr>
      <w:r>
        <w:rPr>
          <w:b/>
        </w:rPr>
        <w:t>Background:</w:t>
      </w:r>
    </w:p>
    <w:p w:rsidR="00475BC1" w:rsidRDefault="00475BC1" w:rsidP="002A237B">
      <w:r>
        <w:t xml:space="preserve">The </w:t>
      </w:r>
      <w:proofErr w:type="spellStart"/>
      <w:r>
        <w:t>RPi</w:t>
      </w:r>
      <w:proofErr w:type="spellEnd"/>
      <w:r>
        <w:t xml:space="preserve"> cameras are being used to track infrared markers. The cameras can be set up in a range of positions and orientations. Here I test various configurations an asses their accuracy and precision. To do this I used the methods of FLATTERS, who placed two IR-LED’s on a wand and moved it through a specified workspace volume. The distance between the IR markers was calculated in each frame to provide a measure of positional error.</w:t>
      </w:r>
      <w:r w:rsidR="00E01589">
        <w:t xml:space="preserve"> </w:t>
      </w:r>
    </w:p>
    <w:p w:rsidR="00E01589" w:rsidRDefault="00E01589" w:rsidP="002A237B"/>
    <w:p w:rsidR="00E01589" w:rsidRDefault="00E01589" w:rsidP="002A237B">
      <w:r>
        <w:t xml:space="preserve">The error depends on several factors including the quality of the camera calibration, the stereo camera calibration, the movement of the IR-diodes and the synchrony of the cameras. </w:t>
      </w:r>
    </w:p>
    <w:p w:rsidR="00E01589" w:rsidRDefault="00E01589" w:rsidP="002A237B"/>
    <w:p w:rsidR="00E01589" w:rsidRPr="00475BC1" w:rsidRDefault="00E01589" w:rsidP="002A237B">
      <w:r>
        <w:t>I assume that increasing the distance between cameras will lead to better results.</w:t>
      </w:r>
      <w:bookmarkStart w:id="0" w:name="_GoBack"/>
      <w:bookmarkEnd w:id="0"/>
      <w:r>
        <w:t xml:space="preserve"> </w:t>
      </w:r>
    </w:p>
    <w:sectPr w:rsidR="00E01589" w:rsidRPr="00475BC1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C1"/>
    <w:rsid w:val="000A395C"/>
    <w:rsid w:val="001C2F45"/>
    <w:rsid w:val="00273123"/>
    <w:rsid w:val="002A237B"/>
    <w:rsid w:val="00330467"/>
    <w:rsid w:val="003400F1"/>
    <w:rsid w:val="00416AA0"/>
    <w:rsid w:val="00475BC1"/>
    <w:rsid w:val="0056264E"/>
    <w:rsid w:val="005B0D14"/>
    <w:rsid w:val="005C161B"/>
    <w:rsid w:val="006422C8"/>
    <w:rsid w:val="006F163E"/>
    <w:rsid w:val="00873D7B"/>
    <w:rsid w:val="00880119"/>
    <w:rsid w:val="00890E90"/>
    <w:rsid w:val="008E3DD1"/>
    <w:rsid w:val="0091059B"/>
    <w:rsid w:val="00930117"/>
    <w:rsid w:val="00A36CF5"/>
    <w:rsid w:val="00AD1B4C"/>
    <w:rsid w:val="00AD3173"/>
    <w:rsid w:val="00B23E4E"/>
    <w:rsid w:val="00B3772F"/>
    <w:rsid w:val="00B73992"/>
    <w:rsid w:val="00B7564E"/>
    <w:rsid w:val="00BF7C01"/>
    <w:rsid w:val="00C43089"/>
    <w:rsid w:val="00CA19CD"/>
    <w:rsid w:val="00D00D33"/>
    <w:rsid w:val="00E01589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80D7-610C-465B-B9BD-715B95FF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C286-6548-4B8E-8E0E-EB94B732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Giles [RPG]</dc:creator>
  <cp:keywords/>
  <dc:description/>
  <cp:lastModifiedBy>Oscar Giles [RPG]</cp:lastModifiedBy>
  <cp:revision>2</cp:revision>
  <dcterms:created xsi:type="dcterms:W3CDTF">2016-09-08T08:22:00Z</dcterms:created>
  <dcterms:modified xsi:type="dcterms:W3CDTF">2016-09-08T08:29:00Z</dcterms:modified>
</cp:coreProperties>
</file>