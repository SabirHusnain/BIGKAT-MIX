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D14" w:rsidRDefault="00C97A84" w:rsidP="00C97A84">
      <w:pPr>
        <w:jc w:val="center"/>
        <w:rPr>
          <w:u w:val="single"/>
        </w:rPr>
      </w:pPr>
      <w:r w:rsidRPr="00C97A84">
        <w:rPr>
          <w:u w:val="single"/>
        </w:rPr>
        <w:t>PSAT to do list</w:t>
      </w:r>
    </w:p>
    <w:p w:rsidR="00C97A84" w:rsidRDefault="00C97A84" w:rsidP="00C97A84">
      <w:pPr>
        <w:jc w:val="center"/>
        <w:rPr>
          <w:u w:val="single"/>
        </w:rPr>
      </w:pPr>
    </w:p>
    <w:p w:rsidR="00C97A84" w:rsidRDefault="00C97A84" w:rsidP="00C97A84">
      <w:pPr>
        <w:rPr>
          <w:u w:val="single"/>
        </w:rPr>
      </w:pPr>
      <w:r>
        <w:rPr>
          <w:u w:val="single"/>
        </w:rPr>
        <w:t>Priority 1</w:t>
      </w:r>
    </w:p>
    <w:p w:rsidR="00C97A84" w:rsidRDefault="00C97A84" w:rsidP="00C97A84">
      <w:pPr>
        <w:rPr>
          <w:u w:val="single"/>
        </w:rPr>
      </w:pPr>
    </w:p>
    <w:p w:rsidR="00C97A84" w:rsidRPr="00C97A84" w:rsidRDefault="00C97A84" w:rsidP="00C97A84">
      <w:pPr>
        <w:pStyle w:val="ListParagraph"/>
        <w:numPr>
          <w:ilvl w:val="0"/>
          <w:numId w:val="11"/>
        </w:numPr>
        <w:rPr>
          <w:u w:val="single"/>
        </w:rPr>
      </w:pPr>
      <w:r>
        <w:t>Allow name data to be input/edited when participant list is entered</w:t>
      </w:r>
    </w:p>
    <w:p w:rsidR="00C97A84" w:rsidRPr="00C97A84" w:rsidRDefault="00C97A84" w:rsidP="00C97A84">
      <w:pPr>
        <w:pStyle w:val="ListParagraph"/>
        <w:numPr>
          <w:ilvl w:val="0"/>
          <w:numId w:val="11"/>
        </w:numPr>
        <w:rPr>
          <w:u w:val="single"/>
        </w:rPr>
      </w:pPr>
      <w:r>
        <w:t>Place button to start PSAT on desktop</w:t>
      </w:r>
      <w:r w:rsidR="005A3DA9">
        <w:t xml:space="preserve"> (Will move to launching on boot but couldn’t get it to work easily. Will revisit once other priorities sorted).  </w:t>
      </w:r>
    </w:p>
    <w:p w:rsidR="00C97A84" w:rsidRPr="00C97A84" w:rsidRDefault="00C97A84" w:rsidP="00C97A84">
      <w:pPr>
        <w:pStyle w:val="ListParagraph"/>
        <w:numPr>
          <w:ilvl w:val="0"/>
          <w:numId w:val="11"/>
        </w:numPr>
        <w:rPr>
          <w:u w:val="single"/>
        </w:rPr>
      </w:pPr>
      <w:r>
        <w:t>Automatically start the server on the sever pi on boot</w:t>
      </w:r>
    </w:p>
    <w:p w:rsidR="00C97A84" w:rsidRPr="00C97A84" w:rsidRDefault="00C97A84" w:rsidP="00C97A84">
      <w:pPr>
        <w:pStyle w:val="ListParagraph"/>
        <w:numPr>
          <w:ilvl w:val="0"/>
          <w:numId w:val="11"/>
        </w:numPr>
        <w:rPr>
          <w:u w:val="single"/>
        </w:rPr>
      </w:pPr>
      <w:r>
        <w:t xml:space="preserve">Shutdown </w:t>
      </w:r>
      <w:proofErr w:type="spellStart"/>
      <w:r>
        <w:t>RPi</w:t>
      </w:r>
      <w:proofErr w:type="spellEnd"/>
      <w:r>
        <w:t xml:space="preserve"> buttons</w:t>
      </w:r>
    </w:p>
    <w:p w:rsidR="00C97A84" w:rsidRPr="006E7314" w:rsidRDefault="00C97A84" w:rsidP="00C97A84">
      <w:pPr>
        <w:pStyle w:val="ListParagraph"/>
        <w:numPr>
          <w:ilvl w:val="0"/>
          <w:numId w:val="11"/>
        </w:numPr>
        <w:rPr>
          <w:u w:val="single"/>
        </w:rPr>
      </w:pPr>
      <w:r>
        <w:t>Allow condition information to be entered and saved</w:t>
      </w:r>
    </w:p>
    <w:p w:rsidR="00C97A84" w:rsidRDefault="00C97A84" w:rsidP="00C97A84">
      <w:pPr>
        <w:rPr>
          <w:u w:val="single"/>
        </w:rPr>
      </w:pPr>
    </w:p>
    <w:p w:rsidR="00C97A84" w:rsidRDefault="00C97A84" w:rsidP="00C97A84">
      <w:pPr>
        <w:rPr>
          <w:u w:val="single"/>
        </w:rPr>
      </w:pPr>
      <w:r>
        <w:rPr>
          <w:u w:val="single"/>
        </w:rPr>
        <w:t>Priority 2</w:t>
      </w:r>
    </w:p>
    <w:p w:rsidR="00C97A84" w:rsidRDefault="00C97A84" w:rsidP="00C97A84">
      <w:pPr>
        <w:rPr>
          <w:u w:val="single"/>
        </w:rPr>
      </w:pPr>
    </w:p>
    <w:p w:rsidR="00C97A84" w:rsidRPr="00C97A84" w:rsidRDefault="00C97A84" w:rsidP="00C97A84">
      <w:pPr>
        <w:pStyle w:val="ListParagraph"/>
        <w:numPr>
          <w:ilvl w:val="0"/>
          <w:numId w:val="12"/>
        </w:numPr>
        <w:rPr>
          <w:u w:val="single"/>
        </w:rPr>
      </w:pPr>
      <w:r>
        <w:t xml:space="preserve">Train PhD students. Get them collecting some data in different lighting </w:t>
      </w:r>
      <w:proofErr w:type="spellStart"/>
      <w:r>
        <w:t>enviroments</w:t>
      </w:r>
      <w:proofErr w:type="spellEnd"/>
    </w:p>
    <w:p w:rsidR="00CE0D62" w:rsidRPr="00CE0D62" w:rsidRDefault="00C97A84" w:rsidP="00CE0D62">
      <w:pPr>
        <w:pStyle w:val="ListParagraph"/>
        <w:numPr>
          <w:ilvl w:val="1"/>
          <w:numId w:val="12"/>
        </w:numPr>
        <w:rPr>
          <w:u w:val="single"/>
        </w:rPr>
      </w:pPr>
      <w:r>
        <w:t>Test data analysis</w:t>
      </w:r>
    </w:p>
    <w:p w:rsidR="00CE0D62" w:rsidRPr="00565E03" w:rsidRDefault="00CE0D62" w:rsidP="00565E03">
      <w:pPr>
        <w:pStyle w:val="ListParagraph"/>
        <w:numPr>
          <w:ilvl w:val="0"/>
          <w:numId w:val="12"/>
        </w:numPr>
        <w:rPr>
          <w:u w:val="single"/>
        </w:rPr>
      </w:pPr>
      <w:r>
        <w:t>Test and edit processing GUI</w:t>
      </w:r>
      <w:r w:rsidR="00565E03">
        <w:tab/>
      </w:r>
      <w:bookmarkStart w:id="0" w:name="_GoBack"/>
      <w:bookmarkEnd w:id="0"/>
      <w:r w:rsidR="00565E03">
        <w:tab/>
      </w:r>
    </w:p>
    <w:p w:rsidR="00C97A84" w:rsidRPr="00C97A84" w:rsidRDefault="00C97A84" w:rsidP="00C97A84">
      <w:pPr>
        <w:pStyle w:val="ListParagraph"/>
        <w:numPr>
          <w:ilvl w:val="0"/>
          <w:numId w:val="12"/>
        </w:numPr>
        <w:rPr>
          <w:u w:val="single"/>
        </w:rPr>
      </w:pPr>
      <w:r>
        <w:t>Output all marker data to file for people to do multiple marker tracking</w:t>
      </w:r>
    </w:p>
    <w:p w:rsidR="00C97A84" w:rsidRPr="00C97A84" w:rsidRDefault="00C97A84" w:rsidP="00C97A84">
      <w:pPr>
        <w:pStyle w:val="ListParagraph"/>
        <w:numPr>
          <w:ilvl w:val="0"/>
          <w:numId w:val="12"/>
        </w:numPr>
        <w:rPr>
          <w:u w:val="single"/>
        </w:rPr>
      </w:pPr>
      <w:r>
        <w:t>Back up final release from microSD cards. Give to Ray</w:t>
      </w:r>
    </w:p>
    <w:p w:rsidR="00C97A84" w:rsidRPr="00C97A84" w:rsidRDefault="00C97A84" w:rsidP="00C97A84">
      <w:pPr>
        <w:pStyle w:val="ListParagraph"/>
        <w:numPr>
          <w:ilvl w:val="0"/>
          <w:numId w:val="12"/>
        </w:numPr>
        <w:rPr>
          <w:u w:val="single"/>
        </w:rPr>
      </w:pPr>
      <w:r>
        <w:t>Document code and calibration procedures.</w:t>
      </w:r>
    </w:p>
    <w:p w:rsidR="00C97A84" w:rsidRPr="00C97A84" w:rsidRDefault="00C97A84" w:rsidP="00C97A84">
      <w:pPr>
        <w:pStyle w:val="ListParagraph"/>
        <w:numPr>
          <w:ilvl w:val="0"/>
          <w:numId w:val="12"/>
        </w:numPr>
        <w:rPr>
          <w:u w:val="single"/>
        </w:rPr>
      </w:pPr>
      <w:r>
        <w:t xml:space="preserve">Create user manual </w:t>
      </w:r>
    </w:p>
    <w:p w:rsidR="00C97A84" w:rsidRPr="00C97A84" w:rsidRDefault="00C97A84" w:rsidP="00C97A84">
      <w:pPr>
        <w:pStyle w:val="ListParagraph"/>
        <w:numPr>
          <w:ilvl w:val="0"/>
          <w:numId w:val="12"/>
        </w:numPr>
        <w:rPr>
          <w:u w:val="single"/>
        </w:rPr>
      </w:pPr>
      <w:r>
        <w:t>Document code for extension of PSAT</w:t>
      </w:r>
    </w:p>
    <w:p w:rsidR="00C97A84" w:rsidRDefault="00C97A84" w:rsidP="00C97A84">
      <w:pPr>
        <w:rPr>
          <w:u w:val="single"/>
        </w:rPr>
      </w:pPr>
    </w:p>
    <w:p w:rsidR="00C97A84" w:rsidRDefault="00C97A84" w:rsidP="00C97A84">
      <w:pPr>
        <w:rPr>
          <w:u w:val="single"/>
        </w:rPr>
      </w:pPr>
      <w:r>
        <w:rPr>
          <w:u w:val="single"/>
        </w:rPr>
        <w:t>Priority 3</w:t>
      </w:r>
    </w:p>
    <w:p w:rsidR="00C97A84" w:rsidRDefault="00C97A84" w:rsidP="00C97A84">
      <w:pPr>
        <w:rPr>
          <w:u w:val="single"/>
        </w:rPr>
      </w:pPr>
    </w:p>
    <w:p w:rsidR="00C97A84" w:rsidRPr="00C97A84" w:rsidRDefault="00C97A84" w:rsidP="00C97A84">
      <w:pPr>
        <w:pStyle w:val="ListParagraph"/>
        <w:numPr>
          <w:ilvl w:val="0"/>
          <w:numId w:val="13"/>
        </w:numPr>
        <w:rPr>
          <w:u w:val="single"/>
        </w:rPr>
      </w:pPr>
      <w:r>
        <w:t>Implement marker tracking for multiple markers</w:t>
      </w:r>
    </w:p>
    <w:sectPr w:rsidR="00C97A84" w:rsidRPr="00C97A84" w:rsidSect="00C43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15E78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964D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0D2C5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FE02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2034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02CF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093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26A5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CCD1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502A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5135D3"/>
    <w:multiLevelType w:val="hybridMultilevel"/>
    <w:tmpl w:val="35B6E1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AB004B"/>
    <w:multiLevelType w:val="hybridMultilevel"/>
    <w:tmpl w:val="CF8CC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B5565C"/>
    <w:multiLevelType w:val="hybridMultilevel"/>
    <w:tmpl w:val="C458F5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A84"/>
    <w:rsid w:val="000925E3"/>
    <w:rsid w:val="000A395C"/>
    <w:rsid w:val="001C2F45"/>
    <w:rsid w:val="00273123"/>
    <w:rsid w:val="002A237B"/>
    <w:rsid w:val="00330467"/>
    <w:rsid w:val="003400F1"/>
    <w:rsid w:val="00416AA0"/>
    <w:rsid w:val="0056264E"/>
    <w:rsid w:val="00565E03"/>
    <w:rsid w:val="005A3DA9"/>
    <w:rsid w:val="005B0D14"/>
    <w:rsid w:val="005C161B"/>
    <w:rsid w:val="006422C8"/>
    <w:rsid w:val="006E7314"/>
    <w:rsid w:val="006F163E"/>
    <w:rsid w:val="00873D7B"/>
    <w:rsid w:val="00880119"/>
    <w:rsid w:val="00890E90"/>
    <w:rsid w:val="008E3DD1"/>
    <w:rsid w:val="0091059B"/>
    <w:rsid w:val="00916E1C"/>
    <w:rsid w:val="00930117"/>
    <w:rsid w:val="00A36CF5"/>
    <w:rsid w:val="00AD1B4C"/>
    <w:rsid w:val="00AD3173"/>
    <w:rsid w:val="00B23E4E"/>
    <w:rsid w:val="00B3772F"/>
    <w:rsid w:val="00B73992"/>
    <w:rsid w:val="00B7564E"/>
    <w:rsid w:val="00BF7C01"/>
    <w:rsid w:val="00C43089"/>
    <w:rsid w:val="00C97A84"/>
    <w:rsid w:val="00CA19CD"/>
    <w:rsid w:val="00CE0D62"/>
    <w:rsid w:val="00D00D33"/>
    <w:rsid w:val="00E057DF"/>
    <w:rsid w:val="00E209F2"/>
    <w:rsid w:val="00EB66B1"/>
    <w:rsid w:val="00F367F1"/>
    <w:rsid w:val="00F4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8A637-5290-4841-AC77-5521A798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64E"/>
    <w:pPr>
      <w:spacing w:before="120" w:after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66B1"/>
    <w:pPr>
      <w:keepNext/>
      <w:keepLines/>
      <w:outlineLvl w:val="0"/>
    </w:pPr>
    <w:rPr>
      <w:rFonts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66B1"/>
    <w:pPr>
      <w:keepNext/>
      <w:keepLines/>
      <w:spacing w:before="240" w:after="120"/>
      <w:outlineLvl w:val="1"/>
    </w:pPr>
    <w:rPr>
      <w:rFonts w:eastAsiaTheme="majorEastAsia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66B1"/>
    <w:pPr>
      <w:keepNext/>
      <w:keepLines/>
      <w:spacing w:before="240" w:after="12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B66B1"/>
    <w:pPr>
      <w:keepNext/>
      <w:keepLines/>
      <w:spacing w:before="240" w:after="120"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73123"/>
    <w:pPr>
      <w:keepNext/>
      <w:keepLines/>
      <w:spacing w:before="240" w:after="120"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163E"/>
    <w:pPr>
      <w:keepNext/>
      <w:keepLines/>
      <w:spacing w:before="240" w:after="120"/>
      <w:outlineLvl w:val="5"/>
    </w:pPr>
    <w:rPr>
      <w:rFonts w:eastAsiaTheme="majorEastAsia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163E"/>
    <w:pPr>
      <w:keepNext/>
      <w:keepLines/>
      <w:spacing w:before="240" w:after="120"/>
      <w:outlineLvl w:val="6"/>
    </w:pPr>
    <w:rPr>
      <w:rFonts w:eastAsiaTheme="majorEastAsia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163E"/>
    <w:pPr>
      <w:keepNext/>
      <w:keepLines/>
      <w:spacing w:before="240" w:after="12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F163E"/>
    <w:pPr>
      <w:keepNext/>
      <w:keepLines/>
      <w:spacing w:before="240" w:after="120"/>
      <w:outlineLvl w:val="8"/>
    </w:pPr>
    <w:rPr>
      <w:rFonts w:eastAsiaTheme="majorEastAsia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Normal"/>
    <w:next w:val="Normal"/>
    <w:link w:val="SubheadingChar"/>
    <w:rsid w:val="00E209F2"/>
    <w:pPr>
      <w:keepNext/>
    </w:pPr>
    <w:rPr>
      <w:b/>
    </w:rPr>
  </w:style>
  <w:style w:type="character" w:customStyle="1" w:styleId="SubheadingChar">
    <w:name w:val="Subheading Char"/>
    <w:basedOn w:val="DefaultParagraphFont"/>
    <w:link w:val="Subheading"/>
    <w:rsid w:val="00E209F2"/>
    <w:rPr>
      <w:rFonts w:ascii="Arial" w:hAnsi="Arial" w:cs="Arial"/>
      <w:b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0A395C"/>
    <w:pPr>
      <w:spacing w:line="240" w:lineRule="auto"/>
    </w:pPr>
    <w:rPr>
      <w:b/>
      <w:bCs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B0D14"/>
    <w:pPr>
      <w:keepNext/>
      <w:pBdr>
        <w:bottom w:val="single" w:sz="8" w:space="4" w:color="auto"/>
      </w:pBdr>
      <w:spacing w:before="240" w:after="120" w:line="240" w:lineRule="auto"/>
      <w:contextualSpacing/>
      <w:outlineLvl w:val="0"/>
    </w:pPr>
    <w:rPr>
      <w:rFonts w:eastAsiaTheme="majorEastAsia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D14"/>
    <w:rPr>
      <w:rFonts w:eastAsiaTheme="majorEastAsia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B66B1"/>
    <w:pPr>
      <w:keepNext/>
      <w:numPr>
        <w:ilvl w:val="1"/>
      </w:numPr>
    </w:pPr>
    <w:rPr>
      <w:rFonts w:eastAsiaTheme="majorEastAsia"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6B1"/>
    <w:rPr>
      <w:rFonts w:ascii="Arial" w:eastAsiaTheme="majorEastAsia" w:hAnsi="Arial" w:cs="Arial"/>
      <w:iCs/>
      <w:spacing w:val="15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66B1"/>
    <w:rPr>
      <w:rFonts w:ascii="Arial" w:eastAsiaTheme="majorEastAsia" w:hAnsi="Arial" w:cs="Arial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66B1"/>
    <w:rPr>
      <w:rFonts w:ascii="Arial" w:eastAsiaTheme="majorEastAsia" w:hAnsi="Arial" w:cs="Arial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6B1"/>
    <w:rPr>
      <w:rFonts w:ascii="Arial" w:eastAsiaTheme="majorEastAsia" w:hAnsi="Arial" w:cs="Arial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6B1"/>
    <w:rPr>
      <w:rFonts w:ascii="Arial" w:eastAsiaTheme="majorEastAsia" w:hAnsi="Arial" w:cs="Arial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73123"/>
    <w:rPr>
      <w:rFonts w:ascii="Arial" w:eastAsiaTheme="majorEastAsia" w:hAnsi="Arial" w:cs="Arial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F163E"/>
    <w:rPr>
      <w:rFonts w:ascii="Arial" w:eastAsiaTheme="majorEastAsia" w:hAnsi="Arial" w:cs="Arial"/>
      <w:b/>
      <w:iCs/>
      <w:sz w:val="24"/>
    </w:rPr>
  </w:style>
  <w:style w:type="paragraph" w:styleId="Quote">
    <w:name w:val="Quote"/>
    <w:basedOn w:val="Normal"/>
    <w:next w:val="Normal"/>
    <w:link w:val="QuoteChar1"/>
    <w:uiPriority w:val="29"/>
    <w:qFormat/>
    <w:rsid w:val="00AD1B4C"/>
    <w:pPr>
      <w:ind w:left="794" w:right="794"/>
    </w:pPr>
    <w:rPr>
      <w:i/>
      <w:iCs/>
    </w:rPr>
  </w:style>
  <w:style w:type="character" w:customStyle="1" w:styleId="QuoteChar">
    <w:name w:val="Quote Char"/>
    <w:basedOn w:val="DefaultParagraphFont"/>
    <w:uiPriority w:val="29"/>
    <w:rsid w:val="00E209F2"/>
    <w:rPr>
      <w:rFonts w:ascii="Arial" w:hAnsi="Arial" w:cs="Arial"/>
      <w:i/>
      <w:iCs/>
      <w:color w:val="000000" w:themeColor="text1"/>
      <w:sz w:val="28"/>
    </w:rPr>
  </w:style>
  <w:style w:type="character" w:customStyle="1" w:styleId="QuoteChar1">
    <w:name w:val="Quote Char1"/>
    <w:basedOn w:val="DefaultParagraphFont"/>
    <w:link w:val="Quote"/>
    <w:uiPriority w:val="29"/>
    <w:rsid w:val="00AD1B4C"/>
    <w:rPr>
      <w:i/>
      <w:iCs/>
    </w:rPr>
  </w:style>
  <w:style w:type="paragraph" w:styleId="ListBullet">
    <w:name w:val="List Bullet"/>
    <w:basedOn w:val="Normal"/>
    <w:uiPriority w:val="99"/>
    <w:semiHidden/>
    <w:unhideWhenUsed/>
    <w:rsid w:val="00E209F2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E209F2"/>
    <w:pPr>
      <w:numPr>
        <w:numId w:val="2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209F2"/>
  </w:style>
  <w:style w:type="character" w:styleId="IntenseEmphasis">
    <w:name w:val="Intense Emphasis"/>
    <w:basedOn w:val="DefaultParagraphFont"/>
    <w:uiPriority w:val="21"/>
    <w:qFormat/>
    <w:rsid w:val="00416AA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45"/>
    <w:rPr>
      <w:rFonts w:ascii="Arial" w:hAnsi="Arial" w:cs="Arial"/>
      <w:b/>
      <w:bCs/>
      <w:i/>
      <w:iCs/>
      <w:sz w:val="24"/>
    </w:rPr>
  </w:style>
  <w:style w:type="character" w:styleId="SubtleReference">
    <w:name w:val="Subtle Reference"/>
    <w:basedOn w:val="DefaultParagraphFont"/>
    <w:uiPriority w:val="31"/>
    <w:qFormat/>
    <w:rsid w:val="00B7564E"/>
    <w:rPr>
      <w:smallCaps/>
      <w:color w:val="auto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6F163E"/>
    <w:rPr>
      <w:rFonts w:ascii="Arial" w:eastAsiaTheme="majorEastAsia" w:hAnsi="Arial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F163E"/>
    <w:rPr>
      <w:rFonts w:ascii="Arial" w:eastAsiaTheme="majorEastAsia" w:hAnsi="Arial" w:cstheme="majorBidi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F163E"/>
    <w:rPr>
      <w:rFonts w:ascii="Arial" w:eastAsiaTheme="majorEastAsia" w:hAnsi="Arial" w:cstheme="majorBidi"/>
      <w:i/>
      <w:iCs/>
      <w:sz w:val="24"/>
      <w:szCs w:val="20"/>
    </w:rPr>
  </w:style>
  <w:style w:type="character" w:styleId="IntenseReference">
    <w:name w:val="Intense Reference"/>
    <w:basedOn w:val="DefaultParagraphFont"/>
    <w:uiPriority w:val="32"/>
    <w:qFormat/>
    <w:rsid w:val="00AD1B4C"/>
    <w:rPr>
      <w:b/>
      <w:bCs/>
      <w:smallCaps/>
      <w:color w:val="auto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37B"/>
    <w:pPr>
      <w:spacing w:before="480"/>
      <w:outlineLvl w:val="9"/>
    </w:pPr>
    <w:rPr>
      <w:rFonts w:cstheme="majorBidi"/>
      <w:sz w:val="28"/>
    </w:rPr>
  </w:style>
  <w:style w:type="paragraph" w:styleId="BlockText">
    <w:name w:val="Block Text"/>
    <w:basedOn w:val="Normal"/>
    <w:uiPriority w:val="99"/>
    <w:semiHidden/>
    <w:unhideWhenUsed/>
    <w:rsid w:val="00B23E4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 w:cstheme="minorBidi"/>
      <w:i/>
      <w:iCs/>
    </w:rPr>
  </w:style>
  <w:style w:type="character" w:styleId="PlaceholderText">
    <w:name w:val="Placeholder Text"/>
    <w:basedOn w:val="DefaultParagraphFont"/>
    <w:uiPriority w:val="99"/>
    <w:semiHidden/>
    <w:rsid w:val="00AD3173"/>
    <w:rPr>
      <w:color w:va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BF7C01"/>
    <w:rPr>
      <w:rFonts w:eastAsiaTheme="majorEastAsia" w:cstheme="majorBidi"/>
      <w:b/>
      <w:bCs/>
      <w:sz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0467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0467"/>
    <w:rPr>
      <w:rFonts w:ascii="Consolas" w:hAnsi="Consolas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0E90"/>
    <w:pPr>
      <w:spacing w:after="120"/>
    </w:pPr>
    <w:rPr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0E90"/>
    <w:rPr>
      <w:sz w:val="20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890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0E9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90E90"/>
    <w:pPr>
      <w:spacing w:after="3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90E90"/>
  </w:style>
  <w:style w:type="paragraph" w:styleId="BodyTextIndent3">
    <w:name w:val="Body Text Indent 3"/>
    <w:basedOn w:val="Normal"/>
    <w:link w:val="BodyTextIndent3Char"/>
    <w:uiPriority w:val="99"/>
    <w:unhideWhenUsed/>
    <w:rsid w:val="00D00D33"/>
    <w:pPr>
      <w:spacing w:after="120"/>
      <w:ind w:left="283"/>
    </w:pPr>
    <w:rPr>
      <w:sz w:val="20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00D33"/>
    <w:rPr>
      <w:sz w:val="20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772F"/>
    <w:pPr>
      <w:spacing w:before="0" w:line="240" w:lineRule="auto"/>
    </w:pPr>
    <w:rPr>
      <w:rFonts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772F"/>
    <w:rPr>
      <w:rFonts w:cs="Tahoma"/>
      <w:szCs w:val="16"/>
    </w:rPr>
  </w:style>
  <w:style w:type="paragraph" w:styleId="EndnoteText">
    <w:name w:val="endnote text"/>
    <w:basedOn w:val="Normal"/>
    <w:link w:val="EndnoteTextChar"/>
    <w:uiPriority w:val="99"/>
    <w:unhideWhenUsed/>
    <w:rsid w:val="00B3772F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3772F"/>
    <w:rPr>
      <w:szCs w:val="20"/>
    </w:rPr>
  </w:style>
  <w:style w:type="character" w:styleId="Emphasis">
    <w:name w:val="Emphasis"/>
    <w:basedOn w:val="DefaultParagraphFont"/>
    <w:uiPriority w:val="20"/>
    <w:qFormat/>
    <w:rsid w:val="00B3772F"/>
    <w:rPr>
      <w:i/>
      <w:iCs/>
    </w:rPr>
  </w:style>
  <w:style w:type="paragraph" w:styleId="EnvelopeReturn">
    <w:name w:val="envelope return"/>
    <w:basedOn w:val="Normal"/>
    <w:uiPriority w:val="99"/>
    <w:semiHidden/>
    <w:unhideWhenUsed/>
    <w:rsid w:val="00B3772F"/>
    <w:pPr>
      <w:spacing w:before="0" w:line="240" w:lineRule="auto"/>
    </w:pPr>
    <w:rPr>
      <w:rFonts w:eastAsiaTheme="majorEastAsia" w:cstheme="majorBidi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0F1"/>
    <w:rPr>
      <w:rFonts w:eastAsiaTheme="majorEastAsia" w:cstheme="majorBidi"/>
      <w:shd w:val="pct20" w:color="auto" w:fill="auto"/>
    </w:rPr>
  </w:style>
  <w:style w:type="paragraph" w:styleId="NoSpacing">
    <w:name w:val="No Spacing"/>
    <w:uiPriority w:val="1"/>
    <w:qFormat/>
    <w:rsid w:val="003400F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30117"/>
    <w:rPr>
      <w:rFonts w:cs="Times New Roma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73D7B"/>
    <w:pPr>
      <w:spacing w:before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3D7B"/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C97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Giles [RPG]</dc:creator>
  <cp:keywords/>
  <dc:description/>
  <cp:lastModifiedBy>Oscar Giles [RPG]</cp:lastModifiedBy>
  <cp:revision>7</cp:revision>
  <dcterms:created xsi:type="dcterms:W3CDTF">2016-12-01T09:30:00Z</dcterms:created>
  <dcterms:modified xsi:type="dcterms:W3CDTF">2016-12-01T10:01:00Z</dcterms:modified>
</cp:coreProperties>
</file>